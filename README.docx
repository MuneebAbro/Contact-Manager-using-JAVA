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jc w:val="center"/>
        <w:rPr>
          <w:b/>
          <w:bCs/>
          <w:sz w:val="48"/>
          <w:szCs w:val="48"/>
          <w:u w:val="single"/>
        </w:rPr>
      </w:pPr>
      <w:r>
        <w:rPr>
          <w:b/>
          <w:bCs/>
          <w:i w:val="false"/>
          <w:strike w:val="false"/>
          <w:dstrike w:val="false"/>
          <w:sz w:val="48"/>
          <w:szCs w:val="48"/>
          <w:u w:val="single"/>
        </w:rPr>
        <w:t>PROJECT REPORT</w:t>
      </w:r>
    </w:p>
    <w:p>
      <w:pPr>
        <w:pStyle w:val="Normal"/>
        <w:jc w:val="center"/>
        <w:rPr>
          <w:i w:val="false"/>
          <w:i w:val="false"/>
          <w:strike w:val="false"/>
          <w:dstrike w:val="false"/>
        </w:rPr>
      </w:pPr>
      <w:r>
        <w:rPr>
          <w:b/>
          <w:bCs/>
          <w:u w:val="single"/>
        </w:rPr>
      </w:r>
    </w:p>
    <w:p>
      <w:pPr>
        <w:pStyle w:val="Normal"/>
        <w:jc w:val="left"/>
        <w:rPr>
          <w:b/>
          <w:bCs/>
          <w:sz w:val="32"/>
          <w:szCs w:val="32"/>
          <w:u w:val="none"/>
        </w:rPr>
      </w:pPr>
      <w:r>
        <w:rPr>
          <w:b/>
          <w:bCs/>
          <w:i w:val="false"/>
          <w:strike w:val="false"/>
          <w:dstrike w:val="false"/>
          <w:sz w:val="32"/>
          <w:szCs w:val="32"/>
          <w:u w:val="none"/>
        </w:rPr>
        <w:t>MEMBERS:</w:t>
        <w:br/>
      </w:r>
    </w:p>
    <w:p>
      <w:pPr>
        <w:pStyle w:val="Normal"/>
        <w:numPr>
          <w:ilvl w:val="0"/>
          <w:numId w:val="9"/>
        </w:numPr>
        <w:jc w:val="left"/>
        <w:rPr>
          <w:b/>
          <w:bCs/>
          <w:sz w:val="32"/>
          <w:szCs w:val="32"/>
          <w:u w:val="none"/>
        </w:rPr>
      </w:pPr>
      <w:r>
        <w:rPr>
          <w:b/>
          <w:bCs/>
          <w:i w:val="false"/>
          <w:strike w:val="false"/>
          <w:dstrike w:val="false"/>
          <w:sz w:val="32"/>
          <w:szCs w:val="32"/>
          <w:u w:val="none"/>
        </w:rPr>
        <w:t>MUNEEB KHAN (62799)</w:t>
      </w:r>
    </w:p>
    <w:p>
      <w:pPr>
        <w:pStyle w:val="Normal"/>
        <w:numPr>
          <w:ilvl w:val="0"/>
          <w:numId w:val="9"/>
        </w:numPr>
        <w:jc w:val="left"/>
        <w:rPr>
          <w:b/>
          <w:bCs/>
          <w:sz w:val="32"/>
          <w:szCs w:val="32"/>
          <w:u w:val="none"/>
        </w:rPr>
      </w:pPr>
      <w:r>
        <w:rPr>
          <w:b/>
          <w:bCs/>
          <w:i w:val="false"/>
          <w:strike w:val="false"/>
          <w:dstrike w:val="false"/>
          <w:sz w:val="32"/>
          <w:szCs w:val="32"/>
          <w:u w:val="none"/>
        </w:rPr>
        <w:t>Muhammad Hammad Ayub (63711)</w:t>
      </w:r>
    </w:p>
    <w:p>
      <w:pPr>
        <w:pStyle w:val="Normal"/>
        <w:numPr>
          <w:ilvl w:val="0"/>
          <w:numId w:val="9"/>
        </w:numPr>
        <w:jc w:val="left"/>
        <w:rPr>
          <w:b/>
          <w:bCs/>
          <w:sz w:val="32"/>
          <w:szCs w:val="32"/>
          <w:u w:val="none"/>
        </w:rPr>
      </w:pPr>
      <w:r>
        <w:rPr>
          <w:b/>
          <w:bCs/>
          <w:i w:val="false"/>
          <w:strike w:val="false"/>
          <w:dstrike w:val="false"/>
          <w:sz w:val="32"/>
          <w:szCs w:val="32"/>
          <w:u w:val="none"/>
        </w:rPr>
        <w:t>Pawan Kumar</w:t>
      </w:r>
    </w:p>
    <w:p>
      <w:pPr>
        <w:pStyle w:val="Normal"/>
        <w:jc w:val="left"/>
        <w:rPr>
          <w:i w:val="false"/>
          <w:i w:val="false"/>
          <w:strike w:val="false"/>
          <w:dstrike w:val="false"/>
        </w:rPr>
      </w:pPr>
      <w:r>
        <w:rPr>
          <w:b/>
          <w:bCs/>
          <w:sz w:val="32"/>
          <w:szCs w:val="32"/>
          <w:u w:val="none"/>
        </w:rPr>
      </w:r>
    </w:p>
    <w:p>
      <w:pPr>
        <w:pStyle w:val="Normal"/>
        <w:jc w:val="left"/>
        <w:rPr>
          <w:b/>
          <w:bCs/>
          <w:sz w:val="32"/>
          <w:szCs w:val="32"/>
          <w:u w:val="none"/>
        </w:rPr>
      </w:pPr>
      <w:r>
        <w:rPr>
          <w:b/>
          <w:bCs/>
          <w:i w:val="false"/>
          <w:strike w:val="false"/>
          <w:dstrike w:val="false"/>
          <w:sz w:val="32"/>
          <w:szCs w:val="32"/>
          <w:u w:val="none"/>
        </w:rPr>
        <w:t xml:space="preserve">FACULTY: </w:t>
        <w:tab/>
        <w:t>SHAHZAD AHMAD</w:t>
      </w:r>
    </w:p>
    <w:p>
      <w:pPr>
        <w:pStyle w:val="Normal"/>
        <w:jc w:val="left"/>
        <w:rPr>
          <w:b/>
          <w:bCs/>
          <w:u w:val="none"/>
        </w:rPr>
      </w:pPr>
      <w:r>
        <w:rPr>
          <w:b/>
          <w:bCs/>
          <w:i w:val="false"/>
          <w:strike w:val="false"/>
          <w:dstrike w:val="false"/>
          <w:sz w:val="32"/>
          <w:szCs w:val="32"/>
          <w:u w:val="none"/>
        </w:rPr>
        <w:t xml:space="preserve">COURSE: </w:t>
        <w:tab/>
        <w:t>DSA LAB WED 11:45</w:t>
      </w:r>
    </w:p>
    <w:p>
      <w:pPr>
        <w:pStyle w:val="Heading1"/>
        <w:jc w:val="center"/>
        <w:rPr>
          <w:i w:val="false"/>
          <w:i w:val="false"/>
          <w:strike w:val="false"/>
          <w:dstrike w:val="false"/>
        </w:rPr>
      </w:pPr>
      <w:r>
        <w:rPr>
          <w:b/>
          <w:bCs/>
          <w:u w:val="single"/>
        </w:rPr>
      </w:r>
      <w:r>
        <w:br w:type="page"/>
      </w:r>
    </w:p>
    <w:p>
      <w:pPr>
        <w:pStyle w:val="Normal"/>
        <w:jc w:val="center"/>
        <w:rPr>
          <w:i w:val="false"/>
          <w:i w:val="false"/>
          <w:strike w:val="false"/>
          <w:dstrike w:val="false"/>
        </w:rPr>
      </w:pPr>
      <w:r>
        <w:rPr>
          <w:b/>
          <w:bCs/>
          <w:u w:val="single"/>
        </w:rPr>
      </w:r>
    </w:p>
    <w:p>
      <w:pPr>
        <w:pStyle w:val="Heading1"/>
        <w:jc w:val="center"/>
        <w:rPr>
          <w:b/>
          <w:bCs/>
          <w:u w:val="single"/>
        </w:rPr>
      </w:pPr>
      <w:r>
        <w:rPr>
          <w:b/>
          <w:bCs/>
          <w:i w:val="false"/>
          <w:strike w:val="false"/>
          <w:dstrike w:val="false"/>
          <w:u w:val="single"/>
        </w:rPr>
        <w:t>Contact Manager Using Java: An Implementation and Analysis</w:t>
      </w:r>
    </w:p>
    <w:p>
      <w:pPr>
        <w:pStyle w:val="Heading2"/>
        <w:rPr>
          <w:b/>
          <w:bCs/>
        </w:rPr>
      </w:pPr>
      <w:r>
        <w:rPr>
          <w:b/>
          <w:bCs/>
          <w:i w:val="false"/>
          <w:strike w:val="false"/>
          <w:dstrike w:val="false"/>
        </w:rPr>
        <w:t>Abstract</w:t>
      </w:r>
    </w:p>
    <w:p>
      <w:pPr>
        <w:pStyle w:val="Normal"/>
        <w:rPr>
          <w:b w:val="false"/>
          <w:i w:val="false"/>
          <w:i w:val="false"/>
          <w:strike w:val="false"/>
          <w:dstrike w:val="false"/>
        </w:rPr>
      </w:pPr>
      <w:r>
        <w:rPr>
          <w:b w:val="false"/>
          <w:i w:val="false"/>
          <w:strike w:val="false"/>
          <w:dstrike w:val="false"/>
        </w:rPr>
        <w:t>This paper presents the design and implementation of a Contact Manager application developed using Java. The Contact Manager allows users to add, delete, search, and display contacts efficiently. The paper discusses the architectural design, key functionalities, and the flow diagram of the system. Additionally, performance metrics and user feedback are analyzed to evaluate the application's effectiveness and usability.</w:t>
      </w:r>
    </w:p>
    <w:p>
      <w:pPr>
        <w:pStyle w:val="Normal"/>
        <w:rPr>
          <w:b w:val="false"/>
          <w:i w:val="false"/>
          <w:i w:val="false"/>
          <w:strike w:val="false"/>
          <w:dstrike w:val="false"/>
        </w:rPr>
      </w:pPr>
      <w:r>
        <w:rPr>
          <w:b w:val="false"/>
          <w:i w:val="false"/>
          <w:strike w:val="false"/>
          <w:dstrike w:val="false"/>
        </w:rPr>
        <w:t>Upon running the application, you will see the following menu:</w:t>
      </w:r>
    </w:p>
    <w:p>
      <w:pPr>
        <w:pStyle w:val="Normal"/>
        <w:rPr>
          <w:b w:val="false"/>
          <w:i w:val="false"/>
          <w:i w:val="false"/>
          <w:strike w:val="false"/>
          <w:dstrike w:val="false"/>
        </w:rPr>
      </w:pPr>
      <w:r>
        <w:rPr/>
      </w:r>
    </w:p>
    <w:p>
      <w:pPr>
        <w:pStyle w:val="Normal"/>
        <w:rPr>
          <w:b w:val="false"/>
          <w:i w:val="false"/>
          <w:i w:val="false"/>
          <w:strike w:val="false"/>
          <w:dstrike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24525" cy="3771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771900"/>
                    </a:xfrm>
                    <a:prstGeom prst="rect">
                      <a:avLst/>
                    </a:prstGeom>
                  </pic:spPr>
                </pic:pic>
              </a:graphicData>
            </a:graphic>
          </wp:anchor>
        </w:drawing>
      </w:r>
      <w:r>
        <w:rPr>
          <w:b w:val="false"/>
          <w:i w:val="false"/>
          <w:strike w:val="false"/>
          <w:dstrike w:val="false"/>
        </w:rPr>
        <w:tab/>
      </w:r>
    </w:p>
    <w:p>
      <w:pPr>
        <w:pStyle w:val="Normal"/>
        <w:rPr>
          <w:b w:val="false"/>
          <w:i w:val="false"/>
          <w:i w:val="false"/>
          <w:strike w:val="false"/>
          <w:dstrike w:val="false"/>
        </w:rPr>
      </w:pPr>
      <w:r>
        <w:rPr>
          <w:b w:val="false"/>
          <w:i w:val="false"/>
          <w:strike w:val="false"/>
          <w:dstrike w:val="false"/>
        </w:rPr>
        <w:t>Keywords</w:t>
      </w:r>
    </w:p>
    <w:p>
      <w:pPr>
        <w:pStyle w:val="Normal"/>
        <w:rPr>
          <w:b w:val="false"/>
          <w:i w:val="false"/>
          <w:i w:val="false"/>
          <w:strike w:val="false"/>
          <w:dstrike w:val="false"/>
        </w:rPr>
      </w:pPr>
      <w:r>
        <w:rPr>
          <w:b w:val="false"/>
          <w:i w:val="false"/>
          <w:strike w:val="false"/>
          <w:dstrike w:val="false"/>
        </w:rPr>
        <w:t>Contact Manager, Java, Software Design, User Interface, Data Management</w:t>
      </w:r>
    </w:p>
    <w:p>
      <w:pPr>
        <w:pStyle w:val="Heading2"/>
        <w:rPr>
          <w:b/>
          <w:bCs/>
        </w:rPr>
      </w:pPr>
      <w:r>
        <w:rPr>
          <w:b/>
          <w:bCs/>
          <w:i w:val="false"/>
          <w:strike w:val="false"/>
          <w:dstrike w:val="false"/>
        </w:rPr>
        <w:t>Introduction</w:t>
      </w:r>
    </w:p>
    <w:p>
      <w:pPr>
        <w:pStyle w:val="Normal"/>
        <w:rPr>
          <w:b w:val="false"/>
          <w:i w:val="false"/>
          <w:i w:val="false"/>
          <w:strike w:val="false"/>
          <w:dstrike w:val="false"/>
        </w:rPr>
      </w:pPr>
      <w:r>
        <w:rPr>
          <w:b w:val="false"/>
          <w:i w:val="false"/>
          <w:strike w:val="false"/>
          <w:dstrike w:val="false"/>
        </w:rPr>
        <w:t>The management of personal and professional contacts is a critical task in today's digital age. Traditional methods of maintaining contacts can be inefficient and prone to data loss. This paper introduces a Contact Manager application developed in Java, aimed at providing a robust and user-friendly solution for contact management.</w:t>
      </w:r>
    </w:p>
    <w:p>
      <w:pPr>
        <w:pStyle w:val="Heading2"/>
        <w:rPr>
          <w:b/>
          <w:bCs/>
        </w:rPr>
      </w:pPr>
      <w:r>
        <w:rPr>
          <w:b/>
          <w:bCs/>
          <w:i w:val="false"/>
          <w:strike w:val="false"/>
          <w:dstrike w:val="false"/>
        </w:rPr>
        <w:t>System Design</w:t>
      </w:r>
    </w:p>
    <w:p>
      <w:pPr>
        <w:pStyle w:val="Heading3"/>
        <w:numPr>
          <w:ilvl w:val="0"/>
          <w:numId w:val="2"/>
        </w:numPr>
        <w:rPr>
          <w:b w:val="false"/>
          <w:i w:val="false"/>
          <w:i w:val="false"/>
          <w:strike w:val="false"/>
          <w:dstrike w:val="false"/>
        </w:rPr>
      </w:pPr>
      <w:r>
        <w:rPr>
          <w:b w:val="false"/>
          <w:i w:val="false"/>
          <w:strike w:val="false"/>
          <w:dstrike w:val="false"/>
        </w:rPr>
        <w:t>Architecture</w:t>
      </w:r>
    </w:p>
    <w:p>
      <w:pPr>
        <w:pStyle w:val="Normal"/>
        <w:rPr>
          <w:b w:val="false"/>
          <w:i w:val="false"/>
          <w:i w:val="false"/>
          <w:strike w:val="false"/>
          <w:dstrike w:val="false"/>
        </w:rPr>
      </w:pPr>
      <w:r>
        <w:rPr>
          <w:b w:val="false"/>
          <w:i w:val="false"/>
          <w:strike w:val="false"/>
          <w:dstrike w:val="false"/>
        </w:rPr>
        <w:t>The Contact Manager application follows a modular design, encapsulating core functionalities in distinct modules to ensure scalability and maintainability. The primary components include the Main Class, User Interface, and various functional modules for adding, deleting, searching, and displaying contacts.</w:t>
      </w:r>
    </w:p>
    <w:p>
      <w:pPr>
        <w:pStyle w:val="Heading3"/>
        <w:numPr>
          <w:ilvl w:val="0"/>
          <w:numId w:val="3"/>
        </w:numPr>
        <w:rPr>
          <w:b w:val="false"/>
          <w:i w:val="false"/>
          <w:i w:val="false"/>
          <w:strike w:val="false"/>
          <w:dstrike w:val="false"/>
        </w:rPr>
      </w:pPr>
      <w:r>
        <w:rPr>
          <w:b w:val="false"/>
          <w:i w:val="false"/>
          <w:strike w:val="false"/>
          <w:dstrike w:val="false"/>
        </w:rPr>
        <w:t>Flow Diagram</w:t>
      </w:r>
    </w:p>
    <w:p>
      <w:pPr>
        <w:pStyle w:val="Normal"/>
        <w:rPr>
          <w:b w:val="false"/>
          <w:i w:val="false"/>
          <w:i w:val="false"/>
          <w:strike w:val="false"/>
          <w:dstrike w:val="false"/>
        </w:rPr>
      </w:pPr>
      <w:r>
        <w:rPr>
          <w:b w:val="false"/>
          <w:i w:val="false"/>
          <w:strike w:val="false"/>
          <w:dstrike w:val="false"/>
        </w:rPr>
        <w:t>The flow diagram in Figure 1 illustrates the interaction between the main components of the system. The Main Class initializes the User Interface, which in turn handles user inputs and routes them to the appropriate functional modules.</w:t>
      </w:r>
    </w:p>
    <w:p>
      <w:pPr>
        <w:pStyle w:val="Normal"/>
        <w:rPr>
          <w:b w:val="false"/>
          <w:i w:val="false"/>
          <w:i w:val="false"/>
          <w:strike w:val="false"/>
          <w:dstrike w:val="false"/>
        </w:rPr>
      </w:pPr>
      <w:r>
        <w:rPr/>
      </w:r>
    </w:p>
    <w:p>
      <w:pPr>
        <w:pStyle w:val="Normal"/>
        <w:rPr>
          <w:b w:val="false"/>
          <w:i w:val="false"/>
          <w:i w:val="false"/>
          <w:strike w:val="false"/>
          <w:dstrike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855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855595"/>
                    </a:xfrm>
                    <a:prstGeom prst="rect">
                      <a:avLst/>
                    </a:prstGeom>
                  </pic:spPr>
                </pic:pic>
              </a:graphicData>
            </a:graphic>
          </wp:anchor>
        </w:drawing>
      </w:r>
      <w:r>
        <w:rPr>
          <w:b w:val="false"/>
          <w:i w:val="false"/>
          <w:strike w:val="false"/>
          <w:dstrike w:val="false"/>
        </w:rPr>
        <w:br/>
        <w:tab/>
        <w:tab/>
        <w:tab/>
        <w:t>Figure 1: Flow Diagram of the Contact Manager System</w:t>
      </w:r>
    </w:p>
    <w:p>
      <w:pPr>
        <w:pStyle w:val="Heading2"/>
        <w:rPr>
          <w:i w:val="false"/>
          <w:i w:val="false"/>
          <w:strike w:val="false"/>
          <w:dstrike w:val="false"/>
        </w:rPr>
      </w:pPr>
      <w:r>
        <w:rPr>
          <w:b/>
          <w:bCs/>
        </w:rPr>
      </w:r>
    </w:p>
    <w:p>
      <w:pPr>
        <w:pStyle w:val="Heading2"/>
        <w:rPr>
          <w:i w:val="false"/>
          <w:i w:val="false"/>
          <w:strike w:val="false"/>
          <w:dstrike w:val="false"/>
        </w:rPr>
      </w:pPr>
      <w:r>
        <w:rPr>
          <w:b/>
          <w:bCs/>
        </w:rPr>
      </w:r>
    </w:p>
    <w:p>
      <w:pPr>
        <w:pStyle w:val="Heading2"/>
        <w:rPr>
          <w:b/>
          <w:bCs/>
        </w:rPr>
      </w:pPr>
      <w:r>
        <w:rPr>
          <w:b/>
          <w:bCs/>
          <w:i w:val="false"/>
          <w:strike w:val="false"/>
          <w:dstrike w:val="false"/>
        </w:rPr>
        <w:t>Implementation</w:t>
      </w:r>
    </w:p>
    <w:p>
      <w:pPr>
        <w:pStyle w:val="Heading3"/>
        <w:numPr>
          <w:ilvl w:val="0"/>
          <w:numId w:val="4"/>
        </w:numPr>
        <w:rPr>
          <w:b w:val="false"/>
          <w:i w:val="false"/>
          <w:i w:val="false"/>
          <w:strike w:val="false"/>
          <w:dstrike w:val="false"/>
        </w:rPr>
      </w:pPr>
      <w:r>
        <w:rPr>
          <w:b w:val="false"/>
          <w:i w:val="false"/>
          <w:strike w:val="false"/>
          <w:dstrike w:val="false"/>
        </w:rPr>
        <w:t>Main Class (ContactManagerGUI)</w:t>
      </w:r>
    </w:p>
    <w:p>
      <w:pPr>
        <w:pStyle w:val="Normal"/>
        <w:rPr>
          <w:b w:val="false"/>
          <w:i w:val="false"/>
          <w:i w:val="false"/>
          <w:strike w:val="false"/>
          <w:dstrike w:val="false"/>
        </w:rPr>
      </w:pPr>
      <w:r>
        <w:rPr>
          <w:b w:val="false"/>
          <w:i w:val="false"/>
          <w:strike w:val="false"/>
          <w:dstrike w:val="false"/>
        </w:rPr>
        <w:t>The Main Class serves as the entry point of the application. It initializes the User Interface and manages the overall flow of the program.</w:t>
      </w:r>
    </w:p>
    <w:p>
      <w:pPr>
        <w:pStyle w:val="Heading3"/>
        <w:numPr>
          <w:ilvl w:val="0"/>
          <w:numId w:val="5"/>
        </w:numPr>
        <w:rPr>
          <w:b w:val="false"/>
          <w:i w:val="false"/>
          <w:i w:val="false"/>
          <w:strike w:val="false"/>
          <w:dstrike w:val="false"/>
        </w:rPr>
      </w:pPr>
      <w:r>
        <w:rPr>
          <w:b w:val="false"/>
          <w:i w:val="false"/>
          <w:strike w:val="false"/>
          <w:dstrike w:val="false"/>
        </w:rPr>
        <w:t>User Interface</w:t>
      </w:r>
    </w:p>
    <w:p>
      <w:pPr>
        <w:pStyle w:val="Normal"/>
        <w:rPr>
          <w:b w:val="false"/>
          <w:i w:val="false"/>
          <w:i w:val="false"/>
          <w:strike w:val="false"/>
          <w:dstrike w:val="false"/>
        </w:rPr>
      </w:pPr>
      <w:r>
        <w:rPr>
          <w:b w:val="false"/>
          <w:i w:val="false"/>
          <w:strike w:val="false"/>
          <w:dstrike w:val="false"/>
        </w:rPr>
        <w:t>The User Interface module presents users with options to add, delete, search, and display contacts. It captures user inputs and forwards them to the respective modules.</w:t>
      </w:r>
    </w:p>
    <w:p>
      <w:pPr>
        <w:pStyle w:val="Normal"/>
        <w:rPr>
          <w:b w:val="false"/>
          <w:i w:val="false"/>
          <w:i w:val="false"/>
          <w:strike w:val="false"/>
          <w:dstrike w:val="false"/>
        </w:rPr>
      </w:pPr>
      <w:r>
        <w:rPr/>
      </w:r>
    </w:p>
    <w:p>
      <w:pPr>
        <w:pStyle w:val="Normal"/>
        <w:rPr>
          <w:b w:val="false"/>
          <w:i w:val="false"/>
          <w:i w:val="false"/>
          <w:strike w:val="false"/>
          <w:dstrike w:val="false"/>
        </w:rPr>
      </w:pPr>
      <w:r>
        <w:rPr/>
      </w:r>
    </w:p>
    <w:p>
      <w:pPr>
        <w:pStyle w:val="Heading3"/>
        <w:numPr>
          <w:ilvl w:val="0"/>
          <w:numId w:val="6"/>
        </w:numPr>
        <w:rPr>
          <w:b w:val="false"/>
          <w:i w:val="false"/>
          <w:i w:val="false"/>
          <w:strike w:val="false"/>
          <w:dstrike w:val="false"/>
        </w:rPr>
      </w:pPr>
      <w:r>
        <w:rPr>
          <w:b w:val="false"/>
          <w:i w:val="false"/>
          <w:strike w:val="false"/>
          <w:dstrike w:val="false"/>
        </w:rPr>
        <w:t>Functional Modules</w:t>
      </w:r>
    </w:p>
    <w:p>
      <w:pPr>
        <w:pStyle w:val="Normal"/>
        <w:rPr>
          <w:b w:val="false"/>
          <w:i w:val="false"/>
          <w:i w:val="false"/>
          <w:strike w:val="false"/>
          <w:dstrike w:val="false"/>
        </w:rPr>
      </w:pPr>
      <w:r>
        <w:rPr/>
      </w:r>
    </w:p>
    <w:p>
      <w:pPr>
        <w:pStyle w:val="Normal"/>
        <w:numPr>
          <w:ilvl w:val="0"/>
          <w:numId w:val="7"/>
        </w:numPr>
        <w:rPr/>
      </w:pPr>
      <w:r>
        <w:rPr>
          <w:b w:val="false"/>
          <w:i w:val="false"/>
          <w:strike w:val="false"/>
          <w:dstrike w:val="false"/>
        </w:rPr>
        <w:t>Add Contact: Prompts the user for contact details (name, phone, email) and stores the information in the contact list.</w:t>
      </w:r>
    </w:p>
    <w:p>
      <w:pPr>
        <w:pStyle w:val="Normal"/>
        <w:numPr>
          <w:ilvl w:val="0"/>
          <w:numId w:val="7"/>
        </w:numPr>
        <w:rPr/>
      </w:pPr>
      <w:r>
        <w:rPr>
          <w:b w:val="false"/>
          <w:i w:val="false"/>
          <w:strike w:val="false"/>
          <w:dstrike w:val="false"/>
        </w:rPr>
        <w:t>Delete Contact: Asks the user for a contact identifier and removes the corresponding entry from the list.</w:t>
      </w:r>
    </w:p>
    <w:p>
      <w:pPr>
        <w:pStyle w:val="Normal"/>
        <w:numPr>
          <w:ilvl w:val="0"/>
          <w:numId w:val="7"/>
        </w:numPr>
        <w:rPr/>
      </w:pPr>
      <w:r>
        <w:rPr>
          <w:b w:val="false"/>
          <w:i w:val="false"/>
          <w:strike w:val="false"/>
          <w:dstrike w:val="false"/>
        </w:rPr>
        <w:t>Search Contact: Allows the user to search for contacts by name or phone number and displays matching results.</w:t>
      </w:r>
    </w:p>
    <w:p>
      <w:pPr>
        <w:pStyle w:val="Normal"/>
        <w:numPr>
          <w:ilvl w:val="0"/>
          <w:numId w:val="7"/>
        </w:numPr>
        <w:rPr>
          <w:b w:val="false"/>
          <w:i w:val="false"/>
          <w:i w:val="false"/>
          <w:strike w:val="false"/>
          <w:dstrike w:val="false"/>
        </w:rPr>
      </w:pPr>
      <w:r>
        <w:rPr>
          <w:b w:val="false"/>
          <w:i w:val="false"/>
          <w:strike w:val="false"/>
          <w:dstrike w:val="false"/>
        </w:rPr>
        <w:t>Display Contacts: Retrieves and displays all contacts stored in the list.</w:t>
      </w:r>
    </w:p>
    <w:p>
      <w:pPr>
        <w:pStyle w:val="Heading2"/>
        <w:rPr>
          <w:b/>
          <w:bCs/>
        </w:rPr>
      </w:pPr>
      <w:r>
        <w:rPr>
          <w:b/>
          <w:bCs/>
          <w:i w:val="false"/>
          <w:strike w:val="false"/>
          <w:dstrike w:val="false"/>
        </w:rPr>
        <w:t>Overall Time Complexity Analysis:</w:t>
      </w:r>
    </w:p>
    <w:p>
      <w:pPr>
        <w:pStyle w:val="Normal"/>
        <w:numPr>
          <w:ilvl w:val="0"/>
          <w:numId w:val="8"/>
        </w:numPr>
        <w:rPr>
          <w:b w:val="false"/>
          <w:i w:val="false"/>
          <w:i w:val="false"/>
          <w:strike w:val="false"/>
          <w:dstrike w:val="false"/>
        </w:rPr>
      </w:pPr>
      <w:r>
        <w:rPr>
          <w:b w:val="false"/>
          <w:i w:val="false"/>
          <w:strike w:val="false"/>
          <w:dstrike w:val="false"/>
        </w:rPr>
        <w:t>Average Case:</w:t>
      </w:r>
    </w:p>
    <w:p>
      <w:pPr>
        <w:pStyle w:val="Normal"/>
        <w:numPr>
          <w:ilvl w:val="0"/>
          <w:numId w:val="0"/>
        </w:numPr>
        <w:ind w:hanging="0" w:left="720"/>
        <w:rPr>
          <w:b w:val="false"/>
          <w:i w:val="false"/>
          <w:i w:val="false"/>
          <w:strike w:val="false"/>
          <w:dstrike w:val="false"/>
        </w:rPr>
      </w:pPr>
      <w:r>
        <w:rPr>
          <w:b w:val="false"/>
          <w:i w:val="false"/>
          <w:strike w:val="false"/>
          <w:dstrike w:val="false"/>
        </w:rPr>
        <w:t xml:space="preserve">O </w:t>
      </w:r>
      <w:r>
        <w:rPr>
          <w:b w:val="false"/>
          <w:i w:val="false"/>
          <w:strike w:val="false"/>
          <w:dstrike w:val="false"/>
        </w:rPr>
        <w:t xml:space="preserve">(log⁡ </w:t>
      </w:r>
      <w:r>
        <w:rPr>
          <w:b w:val="false"/>
          <w:i w:val="false"/>
          <w:strike w:val="false"/>
          <w:dstrike w:val="false"/>
        </w:rPr>
        <w:t>n</w:t>
      </w:r>
      <w:r>
        <w:rPr>
          <w:b w:val="false"/>
          <w:i w:val="false"/>
          <w:strike w:val="false"/>
          <w:dstrike w:val="false"/>
        </w:rPr>
        <w:t>) for insert, search, and delete operations due to the balanced BST properties.</w:t>
      </w:r>
    </w:p>
    <w:p>
      <w:pPr>
        <w:pStyle w:val="Normal"/>
        <w:numPr>
          <w:ilvl w:val="0"/>
          <w:numId w:val="1"/>
        </w:numPr>
        <w:rPr>
          <w:b w:val="false"/>
          <w:i w:val="false"/>
          <w:i w:val="false"/>
          <w:strike w:val="false"/>
          <w:dstrike w:val="false"/>
        </w:rPr>
      </w:pPr>
      <w:r>
        <w:rPr>
          <w:b w:val="false"/>
          <w:i w:val="false"/>
          <w:strike w:val="false"/>
          <w:dstrike w:val="false"/>
        </w:rPr>
        <w:t>Display All Contacts:</w:t>
      </w:r>
    </w:p>
    <w:p>
      <w:pPr>
        <w:pStyle w:val="Normal"/>
        <w:numPr>
          <w:ilvl w:val="0"/>
          <w:numId w:val="0"/>
        </w:numPr>
        <w:ind w:hanging="0" w:left="720"/>
        <w:rPr>
          <w:b w:val="false"/>
          <w:i w:val="false"/>
          <w:i w:val="false"/>
          <w:strike w:val="false"/>
          <w:dstrike w:val="false"/>
        </w:rPr>
      </w:pPr>
      <w:r>
        <w:rPr>
          <w:b w:val="false"/>
          <w:i w:val="false"/>
          <w:strike w:val="false"/>
          <w:dstrike w:val="false"/>
        </w:rPr>
        <w:t xml:space="preserve">O </w:t>
      </w:r>
      <w:r>
        <w:rPr>
          <w:b w:val="false"/>
          <w:i w:val="false"/>
          <w:strike w:val="false"/>
          <w:dstrike w:val="false"/>
        </w:rPr>
        <w:t>(n) due to the need to output all contacts.</w:t>
      </w:r>
    </w:p>
    <w:p>
      <w:pPr>
        <w:pStyle w:val="Heading2"/>
        <w:rPr>
          <w:b/>
          <w:bCs/>
        </w:rPr>
      </w:pPr>
      <w:r>
        <w:rPr>
          <w:b/>
          <w:bCs/>
          <w:i w:val="false"/>
          <w:strike w:val="false"/>
          <w:dstrike w:val="false"/>
        </w:rPr>
        <w:t>Conclusion</w:t>
      </w:r>
    </w:p>
    <w:p>
      <w:pPr>
        <w:pStyle w:val="Normal"/>
        <w:spacing w:before="0" w:after="160"/>
        <w:rPr>
          <w:b w:val="false"/>
          <w:i w:val="false"/>
          <w:i w:val="false"/>
          <w:strike w:val="false"/>
          <w:dstrike w:val="false"/>
        </w:rPr>
      </w:pPr>
      <w:r>
        <w:rPr>
          <w:b w:val="false"/>
          <w:i w:val="false"/>
          <w:strike w:val="false"/>
          <w:dstrike w:val="false"/>
        </w:rPr>
        <w:t>The Contact Manager application provides an effective solution for managing contacts, leveraging Java's robust capabilities. Future work will focus on enhancing features, such as integrating cloud storage and adding support for additional data fields.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
      <w:lvlJc w:val="left"/>
      <w:pPr>
        <w:tabs>
          <w:tab w:val="num" w:pos="1440"/>
        </w:tabs>
        <w:ind w:left="1440" w:hanging="360"/>
      </w:pPr>
      <w:rPr>
        <w:rFonts w:ascii="Courier New" w:hAnsi="Courier New" w:cs="Courier New" w:hint="default"/>
      </w:rPr>
    </w:lvl>
    <w:lvl w:ilvl="2">
      <w:start w:val="1"/>
      <w:numFmt w:val="bullet"/>
      <w:lvlText w:val=" "/>
      <w:lvlJc w:val="left"/>
      <w:pPr>
        <w:tabs>
          <w:tab w:val="num" w:pos="2160"/>
        </w:tabs>
        <w:ind w:left="2160" w:hanging="360"/>
      </w:pPr>
      <w:rPr>
        <w:rFonts w:ascii="Wingdings" w:hAnsi="Wingdings" w:cs="Wingdings" w:hint="default"/>
      </w:rPr>
    </w:lvl>
    <w:lvl w:ilvl="3">
      <w:start w:val="1"/>
      <w:numFmt w:val="bullet"/>
      <w:lvlText w:val=" "/>
      <w:lvlJc w:val="left"/>
      <w:pPr>
        <w:tabs>
          <w:tab w:val="num" w:pos="2880"/>
        </w:tabs>
        <w:ind w:left="2880" w:hanging="360"/>
      </w:pPr>
      <w:rPr>
        <w:rFonts w:ascii="Symbol" w:hAnsi="Symbol" w:cs="Symbol" w:hint="default"/>
      </w:rPr>
    </w:lvl>
    <w:lvl w:ilvl="4">
      <w:start w:val="1"/>
      <w:numFmt w:val="bullet"/>
      <w:lvlText w:val=" "/>
      <w:lvlJc w:val="left"/>
      <w:pPr>
        <w:tabs>
          <w:tab w:val="num" w:pos="3600"/>
        </w:tabs>
        <w:ind w:left="3600" w:hanging="360"/>
      </w:pPr>
      <w:rPr>
        <w:rFonts w:ascii="Courier New" w:hAnsi="Courier New" w:cs="Courier New" w:hint="default"/>
      </w:rPr>
    </w:lvl>
    <w:lvl w:ilvl="5">
      <w:start w:val="1"/>
      <w:numFmt w:val="bullet"/>
      <w:lvlText w:val=" "/>
      <w:lvlJc w:val="left"/>
      <w:pPr>
        <w:tabs>
          <w:tab w:val="num" w:pos="4320"/>
        </w:tabs>
        <w:ind w:left="4320" w:hanging="360"/>
      </w:pPr>
      <w:rPr>
        <w:rFonts w:ascii="Wingdings" w:hAnsi="Wingdings" w:cs="Wingdings" w:hint="default"/>
      </w:rPr>
    </w:lvl>
    <w:lvl w:ilvl="6">
      <w:start w:val="1"/>
      <w:numFmt w:val="bullet"/>
      <w:lvlText w:val=" "/>
      <w:lvlJc w:val="left"/>
      <w:pPr>
        <w:tabs>
          <w:tab w:val="num" w:pos="5040"/>
        </w:tabs>
        <w:ind w:left="5040" w:hanging="360"/>
      </w:pPr>
      <w:rPr>
        <w:rFonts w:ascii="Symbol" w:hAnsi="Symbol" w:cs="Symbol" w:hint="default"/>
      </w:rPr>
    </w:lvl>
    <w:lvl w:ilvl="7">
      <w:start w:val="1"/>
      <w:numFmt w:val="bullet"/>
      <w:lvlText w:val=" "/>
      <w:lvlJc w:val="left"/>
      <w:pPr>
        <w:tabs>
          <w:tab w:val="num" w:pos="5760"/>
        </w:tabs>
        <w:ind w:left="5760" w:hanging="360"/>
      </w:pPr>
      <w:rPr>
        <w:rFonts w:ascii="Courier New" w:hAnsi="Courier New" w:cs="Courier New" w:hint="default"/>
      </w:rPr>
    </w:lvl>
    <w:lvl w:ilvl="8">
      <w:start w:val="1"/>
      <w:numFmt w:val="bullet"/>
      <w:lvlText w:val=" "/>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ef7b96"/>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val="true"/>
      <w:spacing w:before="240" w:after="60"/>
      <w:outlineLvl w:val="2"/>
    </w:pPr>
    <w:rPr>
      <w:rFonts w:ascii="Arial" w:hAnsi="Arial" w:cs="Arial"/>
      <w:b/>
      <w:bCs/>
      <w:sz w:val="26"/>
      <w:szCs w:val="26"/>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LibreOffice/24.2.4.2$Linux_X86_64 LibreOffice_project/420$Build-2</Application>
  <AppVersion>15.0000</AppVersion>
  <Pages>4</Pages>
  <Words>456</Words>
  <Characters>2599</Characters>
  <CharactersWithSpaces>3008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2024-06-19T12:42:47Z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